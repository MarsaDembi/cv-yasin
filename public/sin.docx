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PORTOFOLIO PRIBADI</w:t>
      </w:r>
    </w:p>
    <w:p>
      <w:pPr>
        <w:pStyle w:val="Heading2"/>
      </w:pPr>
      <w:r>
        <w:t>Profil Singkat</w:t>
      </w:r>
    </w:p>
    <w:p>
      <w:r>
        <w:t>Saya adalah mahasiswa aktif Universitas Ma’soem jurusan Sistem Informasi semester 4. Berusia 21 tahun dan memiliki passion besar di bidang olahraga, khususnya futsal, serta dunia organisasi. Berpengalaman sebagai pemain, pelatih, dan penyelenggara berbagai event futsal, serta aktif memimpin kegiatan organisasi kampus.</w:t>
      </w:r>
    </w:p>
    <w:p>
      <w:pPr>
        <w:pStyle w:val="Heading2"/>
      </w:pPr>
      <w:r>
        <w:t>Data Diri</w:t>
      </w:r>
    </w:p>
    <w:p>
      <w:r>
        <w:t>Nama: Muhamad Taha Yaasin Ramadan</w:t>
      </w:r>
    </w:p>
    <w:p>
      <w:r>
        <w:t>Tempat, Tanggal Lahir: Sumedang, 18 April 2004</w:t>
      </w:r>
    </w:p>
    <w:p>
      <w:r>
        <w:t>Umur: 21 tahun</w:t>
      </w:r>
    </w:p>
    <w:p>
      <w:r>
        <w:t>Email: tahayaasin22@gmail.com</w:t>
      </w:r>
    </w:p>
    <w:p>
      <w:pPr>
        <w:pStyle w:val="Heading2"/>
      </w:pPr>
      <w:r>
        <w:t>Pendidikan</w:t>
      </w:r>
    </w:p>
    <w:p>
      <w:r>
        <w:t>Universitas Ma’soem – Sistem Informasi (Semester 4)</w:t>
      </w:r>
    </w:p>
    <w:p>
      <w:pPr>
        <w:pStyle w:val="Heading2"/>
      </w:pPr>
      <w:r>
        <w:t>Keahlian</w:t>
      </w:r>
    </w:p>
    <w:p>
      <w:pPr>
        <w:pStyle w:val="ListBullet"/>
      </w:pPr>
      <w:r>
        <w:t>Futsal (Pemain &amp; Pelatih)</w:t>
      </w:r>
    </w:p>
    <w:p>
      <w:pPr>
        <w:pStyle w:val="ListBullet"/>
      </w:pPr>
      <w:r>
        <w:t>Event Organizer</w:t>
      </w:r>
    </w:p>
    <w:p>
      <w:pPr>
        <w:pStyle w:val="ListBullet"/>
      </w:pPr>
      <w:r>
        <w:t>Kepemimpinan Organisasi</w:t>
      </w:r>
    </w:p>
    <w:p>
      <w:pPr>
        <w:pStyle w:val="ListBullet"/>
      </w:pPr>
      <w:r>
        <w:t>Public Speaking</w:t>
      </w:r>
    </w:p>
    <w:p>
      <w:pPr>
        <w:pStyle w:val="ListBullet"/>
      </w:pPr>
      <w:r>
        <w:t>Manajemen Tim</w:t>
      </w:r>
    </w:p>
    <w:p>
      <w:pPr>
        <w:pStyle w:val="Heading2"/>
      </w:pPr>
      <w:r>
        <w:t>Pengalaman</w:t>
      </w:r>
    </w:p>
    <w:p>
      <w:pPr>
        <w:pStyle w:val="ListNumber"/>
      </w:pPr>
      <w:r>
        <w:t>4 Besar Piala Persib 2019</w:t>
      </w:r>
    </w:p>
    <w:p>
      <w:pPr>
        <w:pStyle w:val="ListNumber"/>
      </w:pPr>
      <w:r>
        <w:t>Juara berbagai event futsal mewakili club, sekolah, dan kampus</w:t>
      </w:r>
    </w:p>
    <w:p>
      <w:pPr>
        <w:pStyle w:val="ListNumber"/>
      </w:pPr>
      <w:r>
        <w:t>Ketua Pelaksana Yadika Futsal Open 2023</w:t>
      </w:r>
    </w:p>
    <w:p>
      <w:pPr>
        <w:pStyle w:val="ListNumber"/>
      </w:pPr>
      <w:r>
        <w:t>Penanggung Jawab Yadika Futsal Open 2024</w:t>
      </w:r>
    </w:p>
    <w:p>
      <w:pPr>
        <w:pStyle w:val="ListNumber"/>
      </w:pPr>
      <w:r>
        <w:t>Panitia kegiatan kampus Universitas Ma'soem</w:t>
      </w:r>
    </w:p>
    <w:p>
      <w:pPr>
        <w:pStyle w:val="ListNumber"/>
      </w:pPr>
      <w:r>
        <w:t>Ketua Pelaksana Student Cup 2022 Kabupaten Bandung</w:t>
      </w:r>
    </w:p>
    <w:p>
      <w:pPr>
        <w:pStyle w:val="ListNumber"/>
      </w:pPr>
      <w:r>
        <w:t>Pelatih Ekskul Futsal SMPN 3 Rancaekek (2022–2024)</w:t>
      </w:r>
    </w:p>
    <w:p>
      <w:pPr>
        <w:pStyle w:val="ListNumber"/>
      </w:pPr>
      <w:r>
        <w:t>Pelatih Ekskul MTS Plus Darul Hufadz (2024)</w:t>
      </w:r>
    </w:p>
    <w:p>
      <w:pPr>
        <w:pStyle w:val="ListNumber"/>
      </w:pPr>
      <w:r>
        <w:t>Membawa tim SMPN 3 Rancaekek menjuarai berbagai event di Kabupaten Bandung</w:t>
      </w:r>
    </w:p>
    <w:p>
      <w:pPr>
        <w:pStyle w:val="Heading2"/>
      </w:pPr>
      <w:r>
        <w:t>Organisasi</w:t>
      </w:r>
    </w:p>
    <w:p>
      <w:r>
        <w:t>Ketua Himpunan Mahasiswa Sistem Informasi – Universitas Ma’soem (2024)</w:t>
      </w:r>
    </w:p>
    <w:p>
      <w:pPr>
        <w:pStyle w:val="ListNumber"/>
      </w:pPr>
      <w:r>
        <w:t>Menjadi panitia Camping Pelatihan Dasar pada tahun 2019, 2022, 2023 dan 2024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